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Session Closure Checklist for Long Chats with ChatGPT</w:t>
      </w:r>
    </w:p>
    <w:p>
      <w:r>
        <w:t>Quick steps to capture important work before ending a session</w:t>
      </w:r>
    </w:p>
    <w:p>
      <w:pPr>
        <w:pStyle w:val="Heading2"/>
      </w:pPr>
      <w:r>
        <w:t>1. Review Key Outputs</w:t>
      </w:r>
    </w:p>
    <w:p>
      <w:r>
        <w:t>- Skim through the chat to identify major deliverables (documents, files, summaries).</w:t>
      </w:r>
    </w:p>
    <w:p>
      <w:r>
        <w:t>- Make sure all important documents have been downloaded (.docx, .pdf, etc.).</w:t>
      </w:r>
    </w:p>
    <w:p>
      <w:pPr>
        <w:pStyle w:val="Heading2"/>
      </w:pPr>
      <w:r>
        <w:t>2. Save Any Critical Instructions or Prompts</w:t>
      </w:r>
    </w:p>
    <w:p>
      <w:r>
        <w:t>- Copy reusable prompts, workflows, or outlines you might want for future sessions.</w:t>
      </w:r>
    </w:p>
    <w:p>
      <w:r>
        <w:t>- Consider saving them into a separate "Prompt Library" document.</w:t>
      </w:r>
    </w:p>
    <w:p>
      <w:pPr>
        <w:pStyle w:val="Heading2"/>
      </w:pPr>
      <w:r>
        <w:t>3. Capture Outstanding To-Dos or Questions</w:t>
      </w:r>
    </w:p>
    <w:p>
      <w:r>
        <w:t>- Note any ideas, tasks, or next steps you want to follow up on in future work.</w:t>
      </w:r>
    </w:p>
    <w:p>
      <w:r>
        <w:t>- Example: "Next time, finish editing Section 3," or "Research better formatting templates."</w:t>
      </w:r>
    </w:p>
    <w:p>
      <w:pPr>
        <w:pStyle w:val="Heading2"/>
      </w:pPr>
      <w:r>
        <w:t>4. Check for Memory Updates (Optional)</w:t>
      </w:r>
    </w:p>
    <w:p>
      <w:r>
        <w:t>- If you've made important decisions about preferences or workflow changes, explicitly ask:</w:t>
      </w:r>
    </w:p>
    <w:p>
      <w:r>
        <w:t>- "Please save [this preference] to memory."</w:t>
      </w:r>
    </w:p>
    <w:p>
      <w:r>
        <w:t>- If not saved to memory, plan to reintroduce them manually next time.</w:t>
      </w:r>
    </w:p>
    <w:p>
      <w:pPr>
        <w:pStyle w:val="Heading2"/>
      </w:pPr>
      <w:r>
        <w:t>5. Download or Copy the Chat (if Needed)</w:t>
      </w:r>
    </w:p>
    <w:p>
      <w:r>
        <w:t>- If you want a permanent record, download or manually copy-paste important parts of the chat.</w:t>
      </w:r>
    </w:p>
    <w:p>
      <w:r>
        <w:t>- Chat History will save it unless disabled, but manual backup gives extra control.</w:t>
      </w:r>
    </w:p>
    <w:p>
      <w:pPr>
        <w:pStyle w:val="Heading2"/>
      </w:pPr>
      <w:r>
        <w:t>6. Set a Reminder for Continuity</w:t>
      </w:r>
    </w:p>
    <w:p>
      <w:r>
        <w:t>- Leave yourself a simple note for your next session, such as:</w:t>
      </w:r>
    </w:p>
    <w:p>
      <w:r>
        <w:t>- "Start with writing roadmap."</w:t>
      </w:r>
    </w:p>
    <w:p>
      <w:r>
        <w:t>- "Continue legal document comparison."</w:t>
      </w:r>
    </w:p>
    <w:p>
      <w:pPr>
        <w:pStyle w:val="Heading2"/>
      </w:pPr>
      <w:r>
        <w:t>Optional Tip</w:t>
      </w:r>
    </w:p>
    <w:p>
      <w:r>
        <w:t>Create a simple "Chat Session Notes" doc where you keep 2-3 sentence summaries of important past sessions. Over time, this builds an easy-to-skim archive of your collaboration progress.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